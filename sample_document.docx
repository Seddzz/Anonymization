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Document for Anonymization Testing</w:t>
      </w:r>
    </w:p>
    <w:p>
      <w:pPr>
        <w:jc w:val="both"/>
      </w:pPr>
      <w:r>
        <w:t>This document contains various types of personal information to test our anonymization system.</w:t>
      </w:r>
    </w:p>
    <w:p>
      <w:pPr>
        <w:pStyle w:val="Heading1"/>
      </w:pPr>
      <w:r>
        <w:t>PERSONAL INFORMATION</w:t>
      </w:r>
    </w:p>
    <w:p>
      <w:r>
        <w:rPr>
          <w:b/>
        </w:rPr>
        <w:t xml:space="preserve">Name: </w:t>
      </w:r>
      <w:r>
        <w:t>Dr. Sarah Johnson</w:t>
      </w:r>
    </w:p>
    <w:p>
      <w:r>
        <w:rPr>
          <w:b/>
        </w:rPr>
        <w:t xml:space="preserve">Email: </w:t>
      </w:r>
      <w:r>
        <w:t>sarah.johnson@university.edu</w:t>
      </w:r>
    </w:p>
    <w:p>
      <w:r>
        <w:rPr>
          <w:b/>
        </w:rPr>
        <w:t xml:space="preserve">Phone: </w:t>
      </w:r>
      <w:r>
        <w:t>+1-555-987-6543</w:t>
      </w:r>
    </w:p>
    <w:p>
      <w:r>
        <w:rPr>
          <w:b/>
        </w:rPr>
        <w:t xml:space="preserve">Age: </w:t>
      </w:r>
      <w:r>
        <w:t>She is 34 years old</w:t>
      </w:r>
    </w:p>
    <w:p>
      <w:r>
        <w:rPr>
          <w:b/>
        </w:rPr>
        <w:t xml:space="preserve">Address: </w:t>
      </w:r>
      <w:r>
        <w:t>123 Main Street, New York, NY 10001</w:t>
      </w:r>
    </w:p>
    <w:p>
      <w:pPr>
        <w:pStyle w:val="Heading1"/>
      </w:pPr>
      <w:r>
        <w:t>PROFESSIONAL DETAILS</w:t>
      </w:r>
    </w:p>
    <w:p>
      <w:r>
        <w:rPr>
          <w:b/>
        </w:rPr>
        <w:t xml:space="preserve">Colleague: </w:t>
      </w:r>
      <w:r>
        <w:t>Professor Michael Smith</w:t>
      </w:r>
    </w:p>
    <w:p>
      <w:r>
        <w:rPr>
          <w:b/>
        </w:rPr>
        <w:t xml:space="preserve">Department: </w:t>
      </w:r>
      <w:r>
        <w:t>Computer Science</w:t>
      </w:r>
    </w:p>
    <w:p>
      <w:r>
        <w:rPr>
          <w:b/>
        </w:rPr>
        <w:t xml:space="preserve">Institution: </w:t>
      </w:r>
      <w:r>
        <w:t>Stanford University</w:t>
      </w:r>
    </w:p>
    <w:p>
      <w:r>
        <w:rPr>
          <w:b/>
        </w:rPr>
        <w:t xml:space="preserve">Contact: </w:t>
      </w:r>
      <w:r>
        <w:t>michael.smith@stanford.edu</w:t>
      </w:r>
    </w:p>
    <w:p>
      <w:r>
        <w:rPr>
          <w:b/>
        </w:rPr>
        <w:t xml:space="preserve">Office Phone: </w:t>
      </w:r>
      <w:r>
        <w:t>+1-650-723-2300</w:t>
      </w:r>
    </w:p>
    <w:p>
      <w:pPr>
        <w:pStyle w:val="Heading1"/>
      </w:pPr>
      <w:r>
        <w:t>ADDITIONAL TEST CASES</w:t>
      </w:r>
    </w:p>
    <w:p>
      <w:r>
        <w:t>• Student: Emily Chen (age 22)</w:t>
      </w:r>
    </w:p>
    <w:p>
      <w:r>
        <w:t>• Researcher: Dr. Ahmed Hassan</w:t>
      </w:r>
    </w:p>
    <w:p>
      <w:r>
        <w:t>• Email: ahmed.hassan@research.org</w:t>
      </w:r>
    </w:p>
    <w:p>
      <w:r>
        <w:t>• Another person: John Davis works in IT</w:t>
      </w:r>
    </w:p>
    <w:p>
      <w:r>
        <w:t>• Age reference: The participant was 45 years old during the study</w:t>
      </w:r>
    </w:p>
    <w:p>
      <w:pPr>
        <w:pStyle w:val="Heading1"/>
      </w:pPr>
      <w:r>
        <w:t>FRENCH NAMES (for bilingual testing)</w:t>
      </w:r>
    </w:p>
    <w:p>
      <w:r>
        <w:rPr>
          <w:b/>
        </w:rPr>
        <w:t xml:space="preserve">Nom: </w:t>
      </w:r>
      <w:r>
        <w:t>Marie Dupont</w:t>
      </w:r>
    </w:p>
    <w:p>
      <w:r>
        <w:rPr>
          <w:b/>
        </w:rPr>
        <w:t xml:space="preserve">Email: </w:t>
      </w:r>
      <w:r>
        <w:t>marie.dupont@sorbonne.fr</w:t>
      </w:r>
    </w:p>
    <w:p>
      <w:r>
        <w:rPr>
          <w:b/>
        </w:rPr>
        <w:t xml:space="preserve">Âge: </w:t>
      </w:r>
      <w:r>
        <w:t>Elle a 28 ans</w:t>
      </w:r>
    </w:p>
    <w:p>
      <w:r>
        <w:rPr>
          <w:b/>
        </w:rPr>
        <w:t xml:space="preserve">Collègue: </w:t>
      </w:r>
      <w:r>
        <w:t>Pierre Martineau</w:t>
      </w:r>
    </w:p>
    <w:p>
      <w:pPr>
        <w:pStyle w:val="Heading1"/>
      </w:pPr>
      <w:r>
        <w:t>MIXED CONTENT</w:t>
      </w:r>
    </w:p>
    <w:p>
      <w:r>
        <w:t xml:space="preserve">The research team includes </w:t>
      </w:r>
      <w:r>
        <w:rPr>
          <w:i/>
        </w:rPr>
        <w:t>Dr. Lisa Wang</w:t>
      </w:r>
      <w:r>
        <w:t xml:space="preserve"> (lisa.wang@mit.edu), </w:t>
      </w:r>
      <w:r>
        <w:rPr>
          <w:i/>
        </w:rPr>
        <w:t>Professor Carlos Rodriguez</w:t>
      </w:r>
      <w:r>
        <w:t xml:space="preserve"> (age 52), and </w:t>
      </w:r>
      <w:r>
        <w:rPr>
          <w:i/>
        </w:rPr>
        <w:t>Sarah Miller</w:t>
      </w:r>
      <w:r>
        <w:t xml:space="preserve"> who is 29 years old.</w:t>
      </w:r>
    </w:p>
    <w:p>
      <w:r>
        <w:t xml:space="preserve">For questions, contact </w:t>
      </w:r>
      <w:r>
        <w:rPr>
          <w:b/>
        </w:rPr>
        <w:t>info@research-center.org</w:t>
      </w:r>
      <w:r>
        <w:t xml:space="preserve"> or call </w:t>
      </w:r>
      <w:r>
        <w:rPr>
          <w:b/>
        </w:rPr>
        <w:t>+1-617-253-1000</w:t>
      </w:r>
      <w:r>
        <w:t>.</w:t>
      </w:r>
    </w:p>
    <w:p>
      <w:pPr>
        <w:jc w:val="both"/>
      </w:pPr>
      <w:r>
        <w:t>This document should test various detection patterns including names, emails, ages, and phone numbers in different contexts.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